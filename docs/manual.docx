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37859" w:rsidRPr="00187ECA" w:rsidRDefault="00000000">
      <w:pPr>
        <w:pStyle w:val="aa"/>
        <w:jc w:val="center"/>
        <w:rPr>
          <w:lang w:val="ru-RU"/>
        </w:rPr>
      </w:pPr>
      <w:r w:rsidRPr="00187ECA">
        <w:rPr>
          <w:lang w:val="ru-RU"/>
        </w:rPr>
        <w:t xml:space="preserve">Руководство пользователя </w:t>
      </w:r>
      <w:proofErr w:type="spellStart"/>
      <w:r>
        <w:t>CONFident</w:t>
      </w:r>
      <w:proofErr w:type="spellEnd"/>
      <w:r w:rsidRPr="00187ECA">
        <w:rPr>
          <w:lang w:val="ru-RU"/>
        </w:rPr>
        <w:t>_</w:t>
      </w:r>
      <w:r>
        <w:t>tool</w:t>
      </w:r>
    </w:p>
    <w:p w:rsidR="00337859" w:rsidRPr="00187ECA" w:rsidRDefault="00000000">
      <w:pPr>
        <w:pStyle w:val="1"/>
        <w:rPr>
          <w:lang w:val="ru-RU"/>
        </w:rPr>
      </w:pPr>
      <w:r w:rsidRPr="00187ECA">
        <w:rPr>
          <w:lang w:val="ru-RU"/>
        </w:rPr>
        <w:t>Содержание</w:t>
      </w:r>
    </w:p>
    <w:p w:rsidR="00337859" w:rsidRPr="00187ECA" w:rsidRDefault="00000000">
      <w:pPr>
        <w:rPr>
          <w:lang w:val="ru-RU"/>
        </w:rPr>
      </w:pPr>
      <w:r w:rsidRPr="00187ECA">
        <w:rPr>
          <w:lang w:val="ru-RU"/>
        </w:rPr>
        <w:t>- Введение</w:t>
      </w:r>
    </w:p>
    <w:p w:rsidR="00337859" w:rsidRPr="00187ECA" w:rsidRDefault="00000000">
      <w:pPr>
        <w:rPr>
          <w:lang w:val="ru-RU"/>
        </w:rPr>
      </w:pPr>
      <w:r w:rsidRPr="00187ECA">
        <w:rPr>
          <w:lang w:val="ru-RU"/>
        </w:rPr>
        <w:t>- Установка</w:t>
      </w:r>
    </w:p>
    <w:p w:rsidR="00337859" w:rsidRPr="00187ECA" w:rsidRDefault="00000000">
      <w:pPr>
        <w:rPr>
          <w:lang w:val="ru-RU"/>
        </w:rPr>
      </w:pPr>
      <w:r w:rsidRPr="00187ECA">
        <w:rPr>
          <w:lang w:val="ru-RU"/>
        </w:rPr>
        <w:t>- Основные возможности</w:t>
      </w:r>
    </w:p>
    <w:p w:rsidR="00337859" w:rsidRPr="00187ECA" w:rsidRDefault="00000000">
      <w:pPr>
        <w:rPr>
          <w:lang w:val="ru-RU"/>
        </w:rPr>
      </w:pPr>
      <w:r w:rsidRPr="00187ECA">
        <w:rPr>
          <w:lang w:val="ru-RU"/>
        </w:rPr>
        <w:t>- Использование</w:t>
      </w:r>
    </w:p>
    <w:p w:rsidR="00337859" w:rsidRPr="00187ECA" w:rsidRDefault="00000000">
      <w:pPr>
        <w:rPr>
          <w:lang w:val="ru-RU"/>
        </w:rPr>
      </w:pPr>
      <w:r w:rsidRPr="00187ECA">
        <w:rPr>
          <w:lang w:val="ru-RU"/>
        </w:rPr>
        <w:t>- Параметры командной строки</w:t>
      </w:r>
    </w:p>
    <w:p w:rsidR="00337859" w:rsidRPr="00187ECA" w:rsidRDefault="00000000">
      <w:pPr>
        <w:rPr>
          <w:lang w:val="ru-RU"/>
        </w:rPr>
      </w:pPr>
      <w:r w:rsidRPr="00187ECA">
        <w:rPr>
          <w:lang w:val="ru-RU"/>
        </w:rPr>
        <w:t>- Форматы вывода</w:t>
      </w:r>
    </w:p>
    <w:p w:rsidR="00337859" w:rsidRPr="00187ECA" w:rsidRDefault="00000000">
      <w:pPr>
        <w:rPr>
          <w:lang w:val="ru-RU"/>
        </w:rPr>
      </w:pPr>
      <w:r w:rsidRPr="00187ECA">
        <w:rPr>
          <w:lang w:val="ru-RU"/>
        </w:rPr>
        <w:t>- Интерпретация результатов</w:t>
      </w:r>
    </w:p>
    <w:p w:rsidR="004404DC" w:rsidRPr="004404DC" w:rsidRDefault="00000000">
      <w:pPr>
        <w:rPr>
          <w:lang w:val="ru-RU"/>
        </w:rPr>
      </w:pPr>
      <w:r w:rsidRPr="00187ECA">
        <w:rPr>
          <w:lang w:val="ru-RU"/>
        </w:rPr>
        <w:t>- Устранение обнаруженных уязвимостей</w:t>
      </w:r>
    </w:p>
    <w:p w:rsidR="00337859" w:rsidRPr="00187ECA" w:rsidRDefault="00000000">
      <w:pPr>
        <w:rPr>
          <w:lang w:val="ru-RU"/>
        </w:rPr>
      </w:pPr>
      <w:r w:rsidRPr="00187ECA">
        <w:rPr>
          <w:lang w:val="ru-RU"/>
        </w:rPr>
        <w:t>- Устранение неполадок</w:t>
      </w:r>
    </w:p>
    <w:p w:rsidR="004404DC" w:rsidRPr="004404DC" w:rsidRDefault="004404DC">
      <w:pPr>
        <w:pStyle w:val="1"/>
        <w:rPr>
          <w:lang w:val="ru-RU"/>
        </w:rPr>
      </w:pPr>
    </w:p>
    <w:p w:rsidR="004404DC" w:rsidRPr="004404DC" w:rsidRDefault="004404DC" w:rsidP="004404DC">
      <w:pPr>
        <w:rPr>
          <w:lang w:val="ru-RU"/>
        </w:rPr>
      </w:pPr>
    </w:p>
    <w:p w:rsidR="00337859" w:rsidRPr="00187ECA" w:rsidRDefault="00000000">
      <w:pPr>
        <w:pStyle w:val="1"/>
        <w:rPr>
          <w:lang w:val="ru-RU"/>
        </w:rPr>
      </w:pPr>
      <w:r w:rsidRPr="00187ECA">
        <w:rPr>
          <w:lang w:val="ru-RU"/>
        </w:rPr>
        <w:t>Введение</w:t>
      </w:r>
    </w:p>
    <w:p w:rsidR="00337859" w:rsidRPr="00187ECA" w:rsidRDefault="00000000">
      <w:pPr>
        <w:rPr>
          <w:lang w:val="ru-RU"/>
        </w:rPr>
      </w:pPr>
      <w:proofErr w:type="spellStart"/>
      <w:r>
        <w:t>CONFident</w:t>
      </w:r>
      <w:proofErr w:type="spellEnd"/>
      <w:r w:rsidRPr="00187ECA">
        <w:rPr>
          <w:lang w:val="ru-RU"/>
        </w:rPr>
        <w:t>_</w:t>
      </w:r>
      <w:r>
        <w:t>tool</w:t>
      </w:r>
      <w:r w:rsidRPr="00187ECA">
        <w:rPr>
          <w:lang w:val="ru-RU"/>
        </w:rPr>
        <w:t xml:space="preserve"> — это инструмент для автоматизированного анализа конфигурационных файлов веб-серверов (</w:t>
      </w:r>
      <w:r>
        <w:t>Nginx</w:t>
      </w:r>
      <w:r w:rsidRPr="00187ECA">
        <w:rPr>
          <w:lang w:val="ru-RU"/>
        </w:rPr>
        <w:t xml:space="preserve">, </w:t>
      </w:r>
      <w:r>
        <w:t>Apache</w:t>
      </w:r>
      <w:r w:rsidRPr="00187ECA">
        <w:rPr>
          <w:lang w:val="ru-RU"/>
        </w:rPr>
        <w:t>) на предмет ошибок настройки и потенциальных уязвимостей. Данный инструмент помогает системным администраторам и специалистам по безопасности своевременно выявлять и устранять проблемы в конфигурациях веб-серверов.</w:t>
      </w:r>
    </w:p>
    <w:p w:rsidR="00337859" w:rsidRPr="004404DC" w:rsidRDefault="00000000">
      <w:pPr>
        <w:pStyle w:val="1"/>
      </w:pPr>
      <w:r w:rsidRPr="00187ECA">
        <w:rPr>
          <w:lang w:val="ru-RU"/>
        </w:rPr>
        <w:t>Установка</w:t>
      </w:r>
    </w:p>
    <w:p w:rsidR="00337859" w:rsidRPr="00187ECA" w:rsidRDefault="00000000">
      <w:pPr>
        <w:pStyle w:val="21"/>
        <w:rPr>
          <w:lang w:val="ru-RU"/>
        </w:rPr>
      </w:pPr>
      <w:r w:rsidRPr="00187ECA">
        <w:rPr>
          <w:lang w:val="ru-RU"/>
        </w:rPr>
        <w:t>Предварительные требования</w:t>
      </w:r>
    </w:p>
    <w:p w:rsidR="00337859" w:rsidRPr="00187ECA" w:rsidRDefault="00000000">
      <w:pPr>
        <w:rPr>
          <w:lang w:val="ru-RU"/>
        </w:rPr>
      </w:pPr>
      <w:r w:rsidRPr="00187ECA">
        <w:rPr>
          <w:lang w:val="ru-RU"/>
        </w:rPr>
        <w:t xml:space="preserve">- </w:t>
      </w:r>
      <w:r>
        <w:t>Python</w:t>
      </w:r>
      <w:r w:rsidRPr="00187ECA">
        <w:rPr>
          <w:lang w:val="ru-RU"/>
        </w:rPr>
        <w:t xml:space="preserve"> 3.6 или выше</w:t>
      </w:r>
    </w:p>
    <w:p w:rsidR="004404DC" w:rsidRPr="004404DC" w:rsidRDefault="00000000">
      <w:r w:rsidRPr="00187ECA">
        <w:rPr>
          <w:lang w:val="ru-RU"/>
        </w:rPr>
        <w:t xml:space="preserve">- Операционная система: </w:t>
      </w:r>
      <w:r>
        <w:t>Linux</w:t>
      </w:r>
      <w:r w:rsidRPr="00187ECA">
        <w:rPr>
          <w:lang w:val="ru-RU"/>
        </w:rPr>
        <w:t xml:space="preserve">, </w:t>
      </w:r>
      <w:r>
        <w:t>macOS</w:t>
      </w:r>
      <w:r w:rsidRPr="00187ECA">
        <w:rPr>
          <w:lang w:val="ru-RU"/>
        </w:rPr>
        <w:t xml:space="preserve"> или </w:t>
      </w:r>
      <w:r>
        <w:t>Windows</w:t>
      </w:r>
    </w:p>
    <w:p w:rsidR="00337859" w:rsidRPr="00187ECA" w:rsidRDefault="00000000">
      <w:pPr>
        <w:pStyle w:val="21"/>
        <w:rPr>
          <w:lang w:val="ru-RU"/>
        </w:rPr>
      </w:pPr>
      <w:r w:rsidRPr="00187ECA">
        <w:rPr>
          <w:lang w:val="ru-RU"/>
        </w:rPr>
        <w:lastRenderedPageBreak/>
        <w:t>Шаги установки</w:t>
      </w:r>
    </w:p>
    <w:p w:rsidR="00337859" w:rsidRPr="00187ECA" w:rsidRDefault="00000000">
      <w:pPr>
        <w:ind w:left="400"/>
        <w:rPr>
          <w:lang w:val="ru-RU"/>
        </w:rPr>
      </w:pPr>
      <w:r w:rsidRPr="00187ECA">
        <w:rPr>
          <w:lang w:val="ru-RU"/>
        </w:rPr>
        <w:t>1. Клонируйте репозиторий:</w:t>
      </w:r>
    </w:p>
    <w:p w:rsidR="00337859" w:rsidRPr="00187ECA" w:rsidRDefault="00000000">
      <w:pPr>
        <w:rPr>
          <w:lang w:val="ru-RU"/>
        </w:rPr>
      </w:pPr>
      <w:r>
        <w:rPr>
          <w:rFonts w:ascii="Courier New" w:hAnsi="Courier New"/>
          <w:sz w:val="18"/>
        </w:rPr>
        <w:t>git</w:t>
      </w:r>
      <w:r w:rsidRPr="00187ECA">
        <w:rPr>
          <w:rFonts w:ascii="Courier New" w:hAnsi="Courier New"/>
          <w:sz w:val="18"/>
          <w:lang w:val="ru-RU"/>
        </w:rPr>
        <w:t xml:space="preserve"> </w:t>
      </w:r>
      <w:r>
        <w:rPr>
          <w:rFonts w:ascii="Courier New" w:hAnsi="Courier New"/>
          <w:sz w:val="18"/>
        </w:rPr>
        <w:t>clone</w:t>
      </w:r>
      <w:r w:rsidRPr="00187ECA">
        <w:rPr>
          <w:rFonts w:ascii="Courier New" w:hAnsi="Courier New"/>
          <w:sz w:val="18"/>
          <w:lang w:val="ru-RU"/>
        </w:rPr>
        <w:t xml:space="preserve"> </w:t>
      </w:r>
      <w:r>
        <w:rPr>
          <w:rFonts w:ascii="Courier New" w:hAnsi="Courier New"/>
          <w:sz w:val="18"/>
        </w:rPr>
        <w:t>https</w:t>
      </w:r>
      <w:r w:rsidRPr="00187ECA">
        <w:rPr>
          <w:rFonts w:ascii="Courier New" w:hAnsi="Courier New"/>
          <w:sz w:val="18"/>
          <w:lang w:val="ru-RU"/>
        </w:rPr>
        <w:t>://</w:t>
      </w:r>
      <w:proofErr w:type="spellStart"/>
      <w:r>
        <w:rPr>
          <w:rFonts w:ascii="Courier New" w:hAnsi="Courier New"/>
          <w:sz w:val="18"/>
        </w:rPr>
        <w:t>github</w:t>
      </w:r>
      <w:proofErr w:type="spellEnd"/>
      <w:r w:rsidRPr="00187ECA">
        <w:rPr>
          <w:rFonts w:ascii="Courier New" w:hAnsi="Courier New"/>
          <w:sz w:val="18"/>
          <w:lang w:val="ru-RU"/>
        </w:rPr>
        <w:t>.</w:t>
      </w:r>
      <w:r>
        <w:rPr>
          <w:rFonts w:ascii="Courier New" w:hAnsi="Courier New"/>
          <w:sz w:val="18"/>
        </w:rPr>
        <w:t>com</w:t>
      </w:r>
      <w:r w:rsidRPr="00187ECA">
        <w:rPr>
          <w:rFonts w:ascii="Courier New" w:hAnsi="Courier New"/>
          <w:sz w:val="18"/>
          <w:lang w:val="ru-RU"/>
        </w:rPr>
        <w:t>/</w:t>
      </w:r>
      <w:proofErr w:type="spellStart"/>
      <w:r>
        <w:rPr>
          <w:rFonts w:ascii="Courier New" w:hAnsi="Courier New"/>
          <w:sz w:val="18"/>
        </w:rPr>
        <w:t>vsosh</w:t>
      </w:r>
      <w:proofErr w:type="spellEnd"/>
      <w:r w:rsidRPr="00187ECA">
        <w:rPr>
          <w:rFonts w:ascii="Courier New" w:hAnsi="Courier New"/>
          <w:sz w:val="18"/>
          <w:lang w:val="ru-RU"/>
        </w:rPr>
        <w:t>-</w:t>
      </w:r>
      <w:r>
        <w:rPr>
          <w:rFonts w:ascii="Courier New" w:hAnsi="Courier New"/>
          <w:sz w:val="18"/>
        </w:rPr>
        <w:t>anonym</w:t>
      </w:r>
      <w:r w:rsidRPr="00187ECA">
        <w:rPr>
          <w:rFonts w:ascii="Courier New" w:hAnsi="Courier New"/>
          <w:sz w:val="18"/>
          <w:lang w:val="ru-RU"/>
        </w:rPr>
        <w:t>/</w:t>
      </w:r>
      <w:proofErr w:type="spellStart"/>
      <w:r>
        <w:rPr>
          <w:rFonts w:ascii="Courier New" w:hAnsi="Courier New"/>
          <w:sz w:val="18"/>
        </w:rPr>
        <w:t>CONFident</w:t>
      </w:r>
      <w:proofErr w:type="spellEnd"/>
      <w:r w:rsidRPr="00187ECA">
        <w:rPr>
          <w:rFonts w:ascii="Courier New" w:hAnsi="Courier New"/>
          <w:sz w:val="18"/>
          <w:lang w:val="ru-RU"/>
        </w:rPr>
        <w:t>_</w:t>
      </w:r>
      <w:r>
        <w:rPr>
          <w:rFonts w:ascii="Courier New" w:hAnsi="Courier New"/>
          <w:sz w:val="18"/>
        </w:rPr>
        <w:t>tool</w:t>
      </w:r>
      <w:r w:rsidRPr="00187ECA">
        <w:rPr>
          <w:rFonts w:ascii="Courier New" w:hAnsi="Courier New"/>
          <w:sz w:val="18"/>
          <w:lang w:val="ru-RU"/>
        </w:rPr>
        <w:t>.</w:t>
      </w:r>
      <w:r>
        <w:rPr>
          <w:rFonts w:ascii="Courier New" w:hAnsi="Courier New"/>
          <w:sz w:val="18"/>
        </w:rPr>
        <w:t>git</w:t>
      </w:r>
      <w:r w:rsidRPr="00187ECA">
        <w:rPr>
          <w:rFonts w:ascii="Courier New" w:hAnsi="Courier New"/>
          <w:sz w:val="18"/>
          <w:lang w:val="ru-RU"/>
        </w:rPr>
        <w:br/>
      </w:r>
      <w:r>
        <w:rPr>
          <w:rFonts w:ascii="Courier New" w:hAnsi="Courier New"/>
          <w:sz w:val="18"/>
        </w:rPr>
        <w:t>cd</w:t>
      </w:r>
      <w:r w:rsidRPr="00187ECA">
        <w:rPr>
          <w:rFonts w:ascii="Courier New" w:hAnsi="Courier New"/>
          <w:sz w:val="18"/>
          <w:lang w:val="ru-RU"/>
        </w:rPr>
        <w:t xml:space="preserve"> </w:t>
      </w:r>
      <w:proofErr w:type="spellStart"/>
      <w:r>
        <w:rPr>
          <w:rFonts w:ascii="Courier New" w:hAnsi="Courier New"/>
          <w:sz w:val="18"/>
        </w:rPr>
        <w:t>CONFident</w:t>
      </w:r>
      <w:proofErr w:type="spellEnd"/>
      <w:r w:rsidRPr="00187ECA">
        <w:rPr>
          <w:rFonts w:ascii="Courier New" w:hAnsi="Courier New"/>
          <w:sz w:val="18"/>
          <w:lang w:val="ru-RU"/>
        </w:rPr>
        <w:t>_</w:t>
      </w:r>
      <w:r>
        <w:rPr>
          <w:rFonts w:ascii="Courier New" w:hAnsi="Courier New"/>
          <w:sz w:val="18"/>
        </w:rPr>
        <w:t>tool</w:t>
      </w:r>
    </w:p>
    <w:p w:rsidR="00337859" w:rsidRPr="00187ECA" w:rsidRDefault="00000000">
      <w:pPr>
        <w:ind w:left="400"/>
        <w:rPr>
          <w:lang w:val="ru-RU"/>
        </w:rPr>
      </w:pPr>
      <w:r w:rsidRPr="00187ECA">
        <w:rPr>
          <w:lang w:val="ru-RU"/>
        </w:rPr>
        <w:t>2. Установите зависимости:</w:t>
      </w:r>
    </w:p>
    <w:p w:rsidR="00337859" w:rsidRPr="00187ECA" w:rsidRDefault="00000000">
      <w:pPr>
        <w:rPr>
          <w:lang w:val="ru-RU"/>
        </w:rPr>
      </w:pPr>
      <w:r>
        <w:rPr>
          <w:rFonts w:ascii="Courier New" w:hAnsi="Courier New"/>
          <w:sz w:val="18"/>
        </w:rPr>
        <w:t>pip</w:t>
      </w:r>
      <w:r w:rsidRPr="00187ECA">
        <w:rPr>
          <w:rFonts w:ascii="Courier New" w:hAnsi="Courier New"/>
          <w:sz w:val="18"/>
          <w:lang w:val="ru-RU"/>
        </w:rPr>
        <w:t xml:space="preserve"> </w:t>
      </w:r>
      <w:r>
        <w:rPr>
          <w:rFonts w:ascii="Courier New" w:hAnsi="Courier New"/>
          <w:sz w:val="18"/>
        </w:rPr>
        <w:t>install</w:t>
      </w:r>
      <w:r w:rsidRPr="00187ECA">
        <w:rPr>
          <w:rFonts w:ascii="Courier New" w:hAnsi="Courier New"/>
          <w:sz w:val="18"/>
          <w:lang w:val="ru-RU"/>
        </w:rPr>
        <w:t xml:space="preserve"> -</w:t>
      </w:r>
      <w:r>
        <w:rPr>
          <w:rFonts w:ascii="Courier New" w:hAnsi="Courier New"/>
          <w:sz w:val="18"/>
        </w:rPr>
        <w:t>r</w:t>
      </w:r>
      <w:r w:rsidRPr="00187ECA">
        <w:rPr>
          <w:rFonts w:ascii="Courier New" w:hAnsi="Courier New"/>
          <w:sz w:val="18"/>
          <w:lang w:val="ru-RU"/>
        </w:rPr>
        <w:t xml:space="preserve"> </w:t>
      </w:r>
      <w:r>
        <w:rPr>
          <w:rFonts w:ascii="Courier New" w:hAnsi="Courier New"/>
          <w:sz w:val="18"/>
        </w:rPr>
        <w:t>requirements</w:t>
      </w:r>
      <w:r w:rsidRPr="00187ECA">
        <w:rPr>
          <w:rFonts w:ascii="Courier New" w:hAnsi="Courier New"/>
          <w:sz w:val="18"/>
          <w:lang w:val="ru-RU"/>
        </w:rPr>
        <w:t>.</w:t>
      </w:r>
      <w:r>
        <w:rPr>
          <w:rFonts w:ascii="Courier New" w:hAnsi="Courier New"/>
          <w:sz w:val="18"/>
        </w:rPr>
        <w:t>txt</w:t>
      </w:r>
    </w:p>
    <w:p w:rsidR="00337859" w:rsidRPr="00187ECA" w:rsidRDefault="00000000">
      <w:pPr>
        <w:pStyle w:val="1"/>
        <w:rPr>
          <w:lang w:val="ru-RU"/>
        </w:rPr>
      </w:pPr>
      <w:r w:rsidRPr="00187ECA">
        <w:rPr>
          <w:lang w:val="ru-RU"/>
        </w:rPr>
        <w:t>Основные возможности</w:t>
      </w:r>
    </w:p>
    <w:p w:rsidR="00337859" w:rsidRPr="00187ECA" w:rsidRDefault="00000000">
      <w:pPr>
        <w:rPr>
          <w:lang w:val="ru-RU"/>
        </w:rPr>
      </w:pPr>
      <w:r w:rsidRPr="00187ECA">
        <w:rPr>
          <w:lang w:val="ru-RU"/>
        </w:rPr>
        <w:t xml:space="preserve">- Анализ конфигураций </w:t>
      </w:r>
      <w:r>
        <w:t>Nginx</w:t>
      </w:r>
      <w:r w:rsidRPr="00187ECA">
        <w:rPr>
          <w:lang w:val="ru-RU"/>
        </w:rPr>
        <w:t xml:space="preserve"> и </w:t>
      </w:r>
      <w:r>
        <w:t>Apache</w:t>
      </w:r>
    </w:p>
    <w:p w:rsidR="00337859" w:rsidRPr="00187ECA" w:rsidRDefault="00000000">
      <w:pPr>
        <w:rPr>
          <w:lang w:val="ru-RU"/>
        </w:rPr>
      </w:pPr>
      <w:r w:rsidRPr="00187ECA">
        <w:rPr>
          <w:lang w:val="ru-RU"/>
        </w:rPr>
        <w:t>- Обнаружение распространенных уязвимостей в настройках</w:t>
      </w:r>
    </w:p>
    <w:p w:rsidR="00337859" w:rsidRPr="00187ECA" w:rsidRDefault="00000000">
      <w:pPr>
        <w:rPr>
          <w:lang w:val="ru-RU"/>
        </w:rPr>
      </w:pPr>
      <w:r w:rsidRPr="00187ECA">
        <w:rPr>
          <w:lang w:val="ru-RU"/>
        </w:rPr>
        <w:t>- Формирование подробных отчетов с рекомендациями</w:t>
      </w:r>
    </w:p>
    <w:p w:rsidR="00337859" w:rsidRPr="00187ECA" w:rsidRDefault="00000000">
      <w:pPr>
        <w:rPr>
          <w:lang w:val="ru-RU"/>
        </w:rPr>
      </w:pPr>
      <w:r w:rsidRPr="00187ECA">
        <w:rPr>
          <w:lang w:val="ru-RU"/>
        </w:rPr>
        <w:t xml:space="preserve">- Поддержка различных форматов вывода (консоль, </w:t>
      </w:r>
      <w:r>
        <w:t>JSON</w:t>
      </w:r>
      <w:r w:rsidRPr="00187ECA">
        <w:rPr>
          <w:lang w:val="ru-RU"/>
        </w:rPr>
        <w:t xml:space="preserve">, </w:t>
      </w:r>
      <w:r>
        <w:t>HTML</w:t>
      </w:r>
      <w:r w:rsidRPr="00187ECA">
        <w:rPr>
          <w:lang w:val="ru-RU"/>
        </w:rPr>
        <w:t>)</w:t>
      </w:r>
    </w:p>
    <w:p w:rsidR="00337859" w:rsidRPr="00187ECA" w:rsidRDefault="00000000">
      <w:pPr>
        <w:rPr>
          <w:lang w:val="ru-RU"/>
        </w:rPr>
      </w:pPr>
      <w:r w:rsidRPr="00187ECA">
        <w:rPr>
          <w:lang w:val="ru-RU"/>
        </w:rPr>
        <w:t>- Возможность указания пользовательского пути к конфигурационным файлам</w:t>
      </w:r>
    </w:p>
    <w:p w:rsidR="00337859" w:rsidRDefault="00000000">
      <w:pPr>
        <w:pStyle w:val="1"/>
      </w:pPr>
      <w:proofErr w:type="spellStart"/>
      <w:r>
        <w:t>Использование</w:t>
      </w:r>
      <w:proofErr w:type="spellEnd"/>
    </w:p>
    <w:p w:rsidR="00337859" w:rsidRDefault="00000000">
      <w:r>
        <w:t>Базовый синтаксис команды:</w:t>
      </w:r>
    </w:p>
    <w:p w:rsidR="00337859" w:rsidRDefault="00000000">
      <w:r>
        <w:rPr>
          <w:rFonts w:ascii="Courier New" w:hAnsi="Courier New"/>
          <w:sz w:val="18"/>
        </w:rPr>
        <w:t>conf-ident/main.py --server-type &lt;nginx/apache&gt; [--config-path /path/to/configs] [--output &lt;console/json/html&gt;]</w:t>
      </w:r>
    </w:p>
    <w:p w:rsidR="00337859" w:rsidRPr="00187ECA" w:rsidRDefault="00000000">
      <w:pPr>
        <w:pStyle w:val="21"/>
        <w:rPr>
          <w:lang w:val="ru-RU"/>
        </w:rPr>
      </w:pPr>
      <w:r w:rsidRPr="00187ECA">
        <w:rPr>
          <w:lang w:val="ru-RU"/>
        </w:rPr>
        <w:t>Примеры использования</w:t>
      </w:r>
    </w:p>
    <w:p w:rsidR="00337859" w:rsidRPr="00187ECA" w:rsidRDefault="00000000">
      <w:pPr>
        <w:rPr>
          <w:lang w:val="ru-RU"/>
        </w:rPr>
      </w:pPr>
      <w:r w:rsidRPr="00187ECA">
        <w:rPr>
          <w:lang w:val="ru-RU"/>
        </w:rPr>
        <w:t xml:space="preserve">Сканирование конфигураций </w:t>
      </w:r>
      <w:r>
        <w:t>Nginx</w:t>
      </w:r>
      <w:r w:rsidRPr="00187ECA">
        <w:rPr>
          <w:lang w:val="ru-RU"/>
        </w:rPr>
        <w:t xml:space="preserve"> с выводом в консоль:</w:t>
      </w:r>
    </w:p>
    <w:p w:rsidR="00337859" w:rsidRDefault="00000000">
      <w:r>
        <w:rPr>
          <w:rFonts w:ascii="Courier New" w:hAnsi="Courier New"/>
          <w:sz w:val="18"/>
        </w:rPr>
        <w:t>conf-ident/main.py --server-type nginx</w:t>
      </w:r>
    </w:p>
    <w:p w:rsidR="00337859" w:rsidRPr="00187ECA" w:rsidRDefault="00000000">
      <w:pPr>
        <w:rPr>
          <w:lang w:val="ru-RU"/>
        </w:rPr>
      </w:pPr>
      <w:r w:rsidRPr="00187ECA">
        <w:rPr>
          <w:lang w:val="ru-RU"/>
        </w:rPr>
        <w:t xml:space="preserve">Сканирование конфигураций </w:t>
      </w:r>
      <w:r>
        <w:t>Apache</w:t>
      </w:r>
      <w:r w:rsidRPr="00187ECA">
        <w:rPr>
          <w:lang w:val="ru-RU"/>
        </w:rPr>
        <w:t xml:space="preserve"> из указанной директории с сохранением отчета в </w:t>
      </w:r>
      <w:r>
        <w:t>HTML</w:t>
      </w:r>
      <w:r w:rsidRPr="00187ECA">
        <w:rPr>
          <w:lang w:val="ru-RU"/>
        </w:rPr>
        <w:t xml:space="preserve"> формате:</w:t>
      </w:r>
    </w:p>
    <w:p w:rsidR="00337859" w:rsidRDefault="00000000">
      <w:r>
        <w:rPr>
          <w:rFonts w:ascii="Courier New" w:hAnsi="Courier New"/>
          <w:sz w:val="18"/>
        </w:rPr>
        <w:t xml:space="preserve">conf-ident/main.py --server-type </w:t>
      </w:r>
      <w:proofErr w:type="spellStart"/>
      <w:r>
        <w:rPr>
          <w:rFonts w:ascii="Courier New" w:hAnsi="Courier New"/>
          <w:sz w:val="18"/>
        </w:rPr>
        <w:t>apache</w:t>
      </w:r>
      <w:proofErr w:type="spellEnd"/>
      <w:r>
        <w:rPr>
          <w:rFonts w:ascii="Courier New" w:hAnsi="Courier New"/>
          <w:sz w:val="18"/>
        </w:rPr>
        <w:t xml:space="preserve"> --config-path /etc/apache2/ --output html</w:t>
      </w:r>
    </w:p>
    <w:p w:rsidR="00337859" w:rsidRDefault="00000000">
      <w:pPr>
        <w:pStyle w:val="1"/>
      </w:pPr>
      <w:r>
        <w:t>Параметры командной строки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37859">
        <w:tc>
          <w:tcPr>
            <w:tcW w:w="2160" w:type="dxa"/>
          </w:tcPr>
          <w:p w:rsidR="00337859" w:rsidRDefault="00000000">
            <w:r>
              <w:t>Параметр</w:t>
            </w:r>
          </w:p>
        </w:tc>
        <w:tc>
          <w:tcPr>
            <w:tcW w:w="2160" w:type="dxa"/>
          </w:tcPr>
          <w:p w:rsidR="00337859" w:rsidRDefault="00000000">
            <w:r>
              <w:t>Описание</w:t>
            </w:r>
          </w:p>
        </w:tc>
        <w:tc>
          <w:tcPr>
            <w:tcW w:w="2160" w:type="dxa"/>
          </w:tcPr>
          <w:p w:rsidR="00337859" w:rsidRDefault="00000000">
            <w:r>
              <w:t>Обязательный</w:t>
            </w:r>
          </w:p>
        </w:tc>
        <w:tc>
          <w:tcPr>
            <w:tcW w:w="2160" w:type="dxa"/>
          </w:tcPr>
          <w:p w:rsidR="00337859" w:rsidRDefault="00000000">
            <w:r>
              <w:t>Значения по умолчанию</w:t>
            </w:r>
          </w:p>
        </w:tc>
      </w:tr>
      <w:tr w:rsidR="00337859">
        <w:tc>
          <w:tcPr>
            <w:tcW w:w="2160" w:type="dxa"/>
          </w:tcPr>
          <w:p w:rsidR="00337859" w:rsidRDefault="00000000">
            <w:r>
              <w:t>`--server-type`</w:t>
            </w:r>
          </w:p>
        </w:tc>
        <w:tc>
          <w:tcPr>
            <w:tcW w:w="2160" w:type="dxa"/>
          </w:tcPr>
          <w:p w:rsidR="00337859" w:rsidRPr="00187ECA" w:rsidRDefault="00000000">
            <w:pPr>
              <w:rPr>
                <w:lang w:val="ru-RU"/>
              </w:rPr>
            </w:pPr>
            <w:r w:rsidRPr="00187ECA">
              <w:rPr>
                <w:lang w:val="ru-RU"/>
              </w:rPr>
              <w:t>Тип веб-сервера для сканирования</w:t>
            </w:r>
          </w:p>
        </w:tc>
        <w:tc>
          <w:tcPr>
            <w:tcW w:w="2160" w:type="dxa"/>
          </w:tcPr>
          <w:p w:rsidR="00337859" w:rsidRDefault="00000000">
            <w:proofErr w:type="spellStart"/>
            <w:r>
              <w:t>Да</w:t>
            </w:r>
            <w:proofErr w:type="spellEnd"/>
          </w:p>
        </w:tc>
        <w:tc>
          <w:tcPr>
            <w:tcW w:w="2160" w:type="dxa"/>
          </w:tcPr>
          <w:p w:rsidR="00337859" w:rsidRDefault="00000000">
            <w:r>
              <w:t>-</w:t>
            </w:r>
          </w:p>
        </w:tc>
      </w:tr>
      <w:tr w:rsidR="00337859">
        <w:tc>
          <w:tcPr>
            <w:tcW w:w="2160" w:type="dxa"/>
          </w:tcPr>
          <w:p w:rsidR="00337859" w:rsidRDefault="00000000">
            <w:r>
              <w:t>`--config-path`</w:t>
            </w:r>
          </w:p>
        </w:tc>
        <w:tc>
          <w:tcPr>
            <w:tcW w:w="2160" w:type="dxa"/>
          </w:tcPr>
          <w:p w:rsidR="00337859" w:rsidRPr="00187ECA" w:rsidRDefault="00000000">
            <w:pPr>
              <w:rPr>
                <w:lang w:val="ru-RU"/>
              </w:rPr>
            </w:pPr>
            <w:r w:rsidRPr="00187ECA">
              <w:rPr>
                <w:lang w:val="ru-RU"/>
              </w:rPr>
              <w:t>Путь к директории или файлу конфигурации</w:t>
            </w:r>
          </w:p>
        </w:tc>
        <w:tc>
          <w:tcPr>
            <w:tcW w:w="2160" w:type="dxa"/>
          </w:tcPr>
          <w:p w:rsidR="00337859" w:rsidRDefault="00000000">
            <w:proofErr w:type="spellStart"/>
            <w:r>
              <w:t>Нет</w:t>
            </w:r>
            <w:proofErr w:type="spellEnd"/>
          </w:p>
        </w:tc>
        <w:tc>
          <w:tcPr>
            <w:tcW w:w="2160" w:type="dxa"/>
          </w:tcPr>
          <w:p w:rsidR="00337859" w:rsidRDefault="00000000">
            <w:r>
              <w:t>Стандартные пути конфигураций</w:t>
            </w:r>
          </w:p>
        </w:tc>
      </w:tr>
      <w:tr w:rsidR="00337859">
        <w:tc>
          <w:tcPr>
            <w:tcW w:w="2160" w:type="dxa"/>
          </w:tcPr>
          <w:p w:rsidR="00337859" w:rsidRDefault="00000000">
            <w:r>
              <w:lastRenderedPageBreak/>
              <w:t>`--output`</w:t>
            </w:r>
          </w:p>
        </w:tc>
        <w:tc>
          <w:tcPr>
            <w:tcW w:w="2160" w:type="dxa"/>
          </w:tcPr>
          <w:p w:rsidR="00337859" w:rsidRDefault="00000000">
            <w:r>
              <w:t>Формат вывода результатов</w:t>
            </w:r>
          </w:p>
        </w:tc>
        <w:tc>
          <w:tcPr>
            <w:tcW w:w="2160" w:type="dxa"/>
          </w:tcPr>
          <w:p w:rsidR="00337859" w:rsidRDefault="00000000">
            <w:r>
              <w:t>Нет</w:t>
            </w:r>
          </w:p>
        </w:tc>
        <w:tc>
          <w:tcPr>
            <w:tcW w:w="2160" w:type="dxa"/>
          </w:tcPr>
          <w:p w:rsidR="00337859" w:rsidRDefault="00000000">
            <w:r>
              <w:t>console</w:t>
            </w:r>
          </w:p>
        </w:tc>
      </w:tr>
    </w:tbl>
    <w:p w:rsidR="00337859" w:rsidRDefault="00000000">
      <w:pPr>
        <w:pStyle w:val="1"/>
      </w:pPr>
      <w:r>
        <w:t>Форматы вывода</w:t>
      </w:r>
    </w:p>
    <w:p w:rsidR="00337859" w:rsidRDefault="00000000">
      <w:pPr>
        <w:pStyle w:val="21"/>
      </w:pPr>
      <w:r>
        <w:t>Консольный вывод (console)</w:t>
      </w:r>
    </w:p>
    <w:p w:rsidR="00337859" w:rsidRPr="00187ECA" w:rsidRDefault="00000000">
      <w:pPr>
        <w:rPr>
          <w:lang w:val="ru-RU"/>
        </w:rPr>
      </w:pPr>
      <w:r w:rsidRPr="00187ECA">
        <w:rPr>
          <w:lang w:val="ru-RU"/>
        </w:rPr>
        <w:t>Выводит результаты сканирования напрямую в терминал с цветовым выделением уязвимостей разной степени критичности.</w:t>
      </w:r>
    </w:p>
    <w:p w:rsidR="00337859" w:rsidRPr="00187ECA" w:rsidRDefault="00000000">
      <w:pPr>
        <w:pStyle w:val="21"/>
        <w:rPr>
          <w:lang w:val="ru-RU"/>
        </w:rPr>
      </w:pPr>
      <w:r>
        <w:t>JSON</w:t>
      </w:r>
      <w:r w:rsidRPr="00187ECA">
        <w:rPr>
          <w:lang w:val="ru-RU"/>
        </w:rPr>
        <w:t xml:space="preserve"> (</w:t>
      </w:r>
      <w:proofErr w:type="spellStart"/>
      <w:r>
        <w:t>json</w:t>
      </w:r>
      <w:proofErr w:type="spellEnd"/>
      <w:r w:rsidRPr="00187ECA">
        <w:rPr>
          <w:lang w:val="ru-RU"/>
        </w:rPr>
        <w:t>)</w:t>
      </w:r>
    </w:p>
    <w:p w:rsidR="00337859" w:rsidRPr="00187ECA" w:rsidRDefault="00000000">
      <w:pPr>
        <w:rPr>
          <w:lang w:val="ru-RU"/>
        </w:rPr>
      </w:pPr>
      <w:r w:rsidRPr="00187ECA">
        <w:rPr>
          <w:lang w:val="ru-RU"/>
        </w:rPr>
        <w:t xml:space="preserve">Создает структурированный </w:t>
      </w:r>
      <w:r>
        <w:t>JSON</w:t>
      </w:r>
      <w:r w:rsidRPr="00187ECA">
        <w:rPr>
          <w:lang w:val="ru-RU"/>
        </w:rPr>
        <w:t>-файл с результатами сканирования, который можно использовать для интеграции с другими инструментами.</w:t>
      </w:r>
    </w:p>
    <w:p w:rsidR="00337859" w:rsidRPr="00187ECA" w:rsidRDefault="00000000">
      <w:pPr>
        <w:pStyle w:val="21"/>
        <w:rPr>
          <w:lang w:val="ru-RU"/>
        </w:rPr>
      </w:pPr>
      <w:r>
        <w:t>HTML</w:t>
      </w:r>
      <w:r w:rsidRPr="00187ECA">
        <w:rPr>
          <w:lang w:val="ru-RU"/>
        </w:rPr>
        <w:t xml:space="preserve"> (</w:t>
      </w:r>
      <w:r>
        <w:t>html</w:t>
      </w:r>
      <w:r w:rsidRPr="00187ECA">
        <w:rPr>
          <w:lang w:val="ru-RU"/>
        </w:rPr>
        <w:t>)</w:t>
      </w:r>
    </w:p>
    <w:p w:rsidR="00337859" w:rsidRPr="00187ECA" w:rsidRDefault="00000000">
      <w:pPr>
        <w:rPr>
          <w:lang w:val="ru-RU"/>
        </w:rPr>
      </w:pPr>
      <w:r w:rsidRPr="00187ECA">
        <w:rPr>
          <w:lang w:val="ru-RU"/>
        </w:rPr>
        <w:t xml:space="preserve">Генерирует </w:t>
      </w:r>
      <w:r>
        <w:t>HTML</w:t>
      </w:r>
      <w:r w:rsidRPr="00187ECA">
        <w:rPr>
          <w:lang w:val="ru-RU"/>
        </w:rPr>
        <w:t>-отчет с подробным описанием найденных уязвимостей, их критичностью и рекомендациями по устранению.</w:t>
      </w:r>
    </w:p>
    <w:p w:rsidR="00337859" w:rsidRPr="00187ECA" w:rsidRDefault="00000000">
      <w:pPr>
        <w:pStyle w:val="1"/>
        <w:rPr>
          <w:lang w:val="ru-RU"/>
        </w:rPr>
      </w:pPr>
      <w:r w:rsidRPr="00187ECA">
        <w:rPr>
          <w:lang w:val="ru-RU"/>
        </w:rPr>
        <w:t>Интерпретация результатов</w:t>
      </w:r>
    </w:p>
    <w:p w:rsidR="00337859" w:rsidRPr="00187ECA" w:rsidRDefault="00000000">
      <w:pPr>
        <w:rPr>
          <w:lang w:val="ru-RU"/>
        </w:rPr>
      </w:pPr>
      <w:r w:rsidRPr="00187ECA">
        <w:rPr>
          <w:lang w:val="ru-RU"/>
        </w:rPr>
        <w:t>После завершения сканирования будет показана информация о найденных уязвимостях, включая:</w:t>
      </w:r>
    </w:p>
    <w:p w:rsidR="00337859" w:rsidRPr="00187ECA" w:rsidRDefault="00000000">
      <w:pPr>
        <w:rPr>
          <w:lang w:val="ru-RU"/>
        </w:rPr>
      </w:pPr>
      <w:r w:rsidRPr="00187ECA">
        <w:rPr>
          <w:lang w:val="ru-RU"/>
        </w:rPr>
        <w:t>- Название уязвимости</w:t>
      </w:r>
    </w:p>
    <w:p w:rsidR="00337859" w:rsidRPr="00187ECA" w:rsidRDefault="00000000">
      <w:pPr>
        <w:rPr>
          <w:lang w:val="ru-RU"/>
        </w:rPr>
      </w:pPr>
      <w:r w:rsidRPr="00187ECA">
        <w:rPr>
          <w:lang w:val="ru-RU"/>
        </w:rPr>
        <w:t>- Степень серьезности (низкая, средняя, высокая, критическая)</w:t>
      </w:r>
    </w:p>
    <w:p w:rsidR="00337859" w:rsidRPr="00187ECA" w:rsidRDefault="00000000">
      <w:pPr>
        <w:rPr>
          <w:lang w:val="ru-RU"/>
        </w:rPr>
      </w:pPr>
      <w:r w:rsidRPr="00187ECA">
        <w:rPr>
          <w:lang w:val="ru-RU"/>
        </w:rPr>
        <w:t>- Описание проблемы</w:t>
      </w:r>
    </w:p>
    <w:p w:rsidR="00337859" w:rsidRPr="00187ECA" w:rsidRDefault="00000000">
      <w:pPr>
        <w:rPr>
          <w:lang w:val="ru-RU"/>
        </w:rPr>
      </w:pPr>
      <w:r w:rsidRPr="00187ECA">
        <w:rPr>
          <w:lang w:val="ru-RU"/>
        </w:rPr>
        <w:t>- Рекомендации по устранению</w:t>
      </w:r>
    </w:p>
    <w:p w:rsidR="00337859" w:rsidRDefault="00000000">
      <w:r w:rsidRPr="00187ECA">
        <w:rPr>
          <w:lang w:val="ru-RU"/>
        </w:rPr>
        <w:t>- Затронутые файлы и строки конфигурации</w:t>
      </w:r>
    </w:p>
    <w:p w:rsidR="00187ECA" w:rsidRPr="00187ECA" w:rsidRDefault="00187ECA" w:rsidP="00187ECA">
      <w:pPr>
        <w:pStyle w:val="1"/>
        <w:rPr>
          <w:lang w:val="ru-RU"/>
        </w:rPr>
      </w:pPr>
      <w:r>
        <w:t>WEB</w:t>
      </w:r>
      <w:r w:rsidRPr="00187ECA">
        <w:rPr>
          <w:lang w:val="ru-RU"/>
        </w:rPr>
        <w:t>-</w:t>
      </w:r>
      <w:r>
        <w:rPr>
          <w:lang w:val="ru-RU"/>
        </w:rPr>
        <w:t>панель</w:t>
      </w:r>
    </w:p>
    <w:p w:rsidR="00187ECA" w:rsidRDefault="00187ECA" w:rsidP="00187ECA">
      <w:r>
        <w:rPr>
          <w:lang w:val="ru-RU"/>
        </w:rPr>
        <w:t>Для удобства, можно использовать веб-панель.</w:t>
      </w:r>
    </w:p>
    <w:p w:rsidR="00187ECA" w:rsidRDefault="00187ECA" w:rsidP="00187ECA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python3 </w:t>
      </w:r>
      <w:r>
        <w:rPr>
          <w:rFonts w:ascii="Courier New" w:hAnsi="Courier New"/>
          <w:sz w:val="18"/>
        </w:rPr>
        <w:t>conf</w:t>
      </w:r>
      <w:r w:rsidRPr="00187ECA">
        <w:rPr>
          <w:rFonts w:ascii="Courier New" w:hAnsi="Courier New"/>
          <w:sz w:val="18"/>
        </w:rPr>
        <w:t>-</w:t>
      </w:r>
      <w:r>
        <w:rPr>
          <w:rFonts w:ascii="Courier New" w:hAnsi="Courier New"/>
          <w:sz w:val="18"/>
        </w:rPr>
        <w:t>ident</w:t>
      </w:r>
      <w:r w:rsidRPr="00187ECA">
        <w:rPr>
          <w:rFonts w:ascii="Courier New" w:hAnsi="Courier New"/>
          <w:sz w:val="18"/>
        </w:rPr>
        <w:t>/</w:t>
      </w:r>
      <w:r>
        <w:rPr>
          <w:rFonts w:ascii="Courier New" w:hAnsi="Courier New"/>
          <w:sz w:val="18"/>
        </w:rPr>
        <w:t>web</w:t>
      </w:r>
      <w:r w:rsidRPr="00187ECA">
        <w:rPr>
          <w:rFonts w:ascii="Courier New" w:hAnsi="Courier New"/>
          <w:sz w:val="18"/>
        </w:rPr>
        <w:t>-</w:t>
      </w:r>
      <w:r>
        <w:rPr>
          <w:rFonts w:ascii="Courier New" w:hAnsi="Courier New"/>
          <w:sz w:val="18"/>
        </w:rPr>
        <w:t>panel</w:t>
      </w:r>
      <w:r w:rsidRPr="00187ECA">
        <w:rPr>
          <w:rFonts w:ascii="Courier New" w:hAnsi="Courier New"/>
          <w:sz w:val="18"/>
        </w:rPr>
        <w:t>/</w:t>
      </w:r>
      <w:r>
        <w:rPr>
          <w:rFonts w:ascii="Courier New" w:hAnsi="Courier New"/>
          <w:sz w:val="18"/>
        </w:rPr>
        <w:t>app</w:t>
      </w:r>
      <w:r w:rsidRPr="00187ECA">
        <w:rPr>
          <w:rFonts w:ascii="Courier New" w:hAnsi="Courier New"/>
          <w:sz w:val="18"/>
        </w:rPr>
        <w:t>.</w:t>
      </w:r>
      <w:r>
        <w:rPr>
          <w:rFonts w:ascii="Courier New" w:hAnsi="Courier New"/>
          <w:sz w:val="18"/>
        </w:rPr>
        <w:t>py</w:t>
      </w:r>
      <w:r w:rsidRPr="00187ECA">
        <w:rPr>
          <w:rFonts w:ascii="Courier New" w:hAnsi="Courier New"/>
          <w:sz w:val="18"/>
        </w:rPr>
        <w:t xml:space="preserve"> </w:t>
      </w:r>
    </w:p>
    <w:p w:rsidR="00187ECA" w:rsidRPr="00187ECA" w:rsidRDefault="00187ECA" w:rsidP="00187ECA">
      <w:pPr>
        <w:rPr>
          <w:lang w:val="ru-RU"/>
        </w:rPr>
      </w:pPr>
      <w:r w:rsidRPr="00187ECA">
        <w:rPr>
          <w:lang w:val="ru-RU"/>
        </w:rPr>
        <w:t>Веб-панель предоставляет следующие возможности:</w:t>
      </w:r>
    </w:p>
    <w:p w:rsidR="00187ECA" w:rsidRPr="00187ECA" w:rsidRDefault="00187ECA" w:rsidP="00187ECA">
      <w:pPr>
        <w:rPr>
          <w:lang w:val="ru-RU"/>
        </w:rPr>
      </w:pPr>
      <w:r w:rsidRPr="00187ECA">
        <w:rPr>
          <w:lang w:val="ru-RU"/>
        </w:rPr>
        <w:t>- Интуитивно понятный графический интерфейс для запуска сканирований</w:t>
      </w:r>
    </w:p>
    <w:p w:rsidR="00187ECA" w:rsidRPr="00187ECA" w:rsidRDefault="00187ECA" w:rsidP="00187ECA">
      <w:pPr>
        <w:rPr>
          <w:lang w:val="ru-RU"/>
        </w:rPr>
      </w:pPr>
      <w:r w:rsidRPr="00187ECA">
        <w:rPr>
          <w:lang w:val="ru-RU"/>
        </w:rPr>
        <w:t>- Выбор типа веб-сервера и пути к конфигурациям через веб-формы</w:t>
      </w:r>
    </w:p>
    <w:p w:rsidR="00187ECA" w:rsidRPr="00187ECA" w:rsidRDefault="00187ECA" w:rsidP="00187ECA">
      <w:pPr>
        <w:rPr>
          <w:lang w:val="ru-RU"/>
        </w:rPr>
      </w:pPr>
      <w:r w:rsidRPr="00187ECA">
        <w:rPr>
          <w:lang w:val="ru-RU"/>
        </w:rPr>
        <w:t>- Визуализация результатов сканирования в удобном формате</w:t>
      </w:r>
    </w:p>
    <w:p w:rsidR="00187ECA" w:rsidRPr="00187ECA" w:rsidRDefault="00187ECA" w:rsidP="00187ECA">
      <w:pPr>
        <w:rPr>
          <w:lang w:val="ru-RU"/>
        </w:rPr>
      </w:pPr>
      <w:r w:rsidRPr="00187ECA">
        <w:rPr>
          <w:lang w:val="ru-RU"/>
        </w:rPr>
        <w:t>- Интерактивные подсказки по устранению найденных уязвимостей</w:t>
      </w:r>
    </w:p>
    <w:p w:rsidR="00187ECA" w:rsidRPr="00187ECA" w:rsidRDefault="00187ECA" w:rsidP="00187ECA">
      <w:pPr>
        <w:rPr>
          <w:lang w:val="ru-RU"/>
        </w:rPr>
      </w:pPr>
      <w:r w:rsidRPr="00187ECA">
        <w:rPr>
          <w:lang w:val="ru-RU"/>
        </w:rPr>
        <w:lastRenderedPageBreak/>
        <w:t>- История проведенных сканирований</w:t>
      </w:r>
    </w:p>
    <w:p w:rsidR="00187ECA" w:rsidRPr="00187ECA" w:rsidRDefault="00187ECA" w:rsidP="00187ECA">
      <w:r w:rsidRPr="00187ECA">
        <w:rPr>
          <w:lang w:val="ru-RU"/>
        </w:rPr>
        <w:t>- Возможность экспорта отчетов в различных форматах</w:t>
      </w:r>
    </w:p>
    <w:p w:rsidR="00337859" w:rsidRPr="00187ECA" w:rsidRDefault="00000000">
      <w:pPr>
        <w:pStyle w:val="1"/>
        <w:rPr>
          <w:lang w:val="ru-RU"/>
        </w:rPr>
      </w:pPr>
      <w:r w:rsidRPr="00187ECA">
        <w:rPr>
          <w:lang w:val="ru-RU"/>
        </w:rPr>
        <w:t>Устранение обнаруженных уязвимостей</w:t>
      </w:r>
    </w:p>
    <w:p w:rsidR="00337859" w:rsidRPr="00187ECA" w:rsidRDefault="00000000">
      <w:pPr>
        <w:pStyle w:val="21"/>
        <w:rPr>
          <w:lang w:val="ru-RU"/>
        </w:rPr>
      </w:pPr>
      <w:r w:rsidRPr="00187ECA">
        <w:rPr>
          <w:lang w:val="ru-RU"/>
        </w:rPr>
        <w:t>Общие рекомендации</w:t>
      </w:r>
    </w:p>
    <w:p w:rsidR="00337859" w:rsidRPr="00187ECA" w:rsidRDefault="00000000">
      <w:pPr>
        <w:ind w:left="400"/>
        <w:rPr>
          <w:lang w:val="ru-RU"/>
        </w:rPr>
      </w:pPr>
      <w:r w:rsidRPr="00187ECA">
        <w:rPr>
          <w:lang w:val="ru-RU"/>
        </w:rPr>
        <w:t>1. Внимательно изучите описание каждой найденной уязвимости</w:t>
      </w:r>
    </w:p>
    <w:p w:rsidR="00337859" w:rsidRPr="00187ECA" w:rsidRDefault="00000000">
      <w:pPr>
        <w:ind w:left="400"/>
        <w:rPr>
          <w:lang w:val="ru-RU"/>
        </w:rPr>
      </w:pPr>
      <w:r w:rsidRPr="00187ECA">
        <w:rPr>
          <w:lang w:val="ru-RU"/>
        </w:rPr>
        <w:t>2. Ознакомьтесь с рекомендациями по устранению</w:t>
      </w:r>
    </w:p>
    <w:p w:rsidR="00337859" w:rsidRPr="00187ECA" w:rsidRDefault="00000000">
      <w:pPr>
        <w:ind w:left="400"/>
        <w:rPr>
          <w:lang w:val="ru-RU"/>
        </w:rPr>
      </w:pPr>
      <w:r w:rsidRPr="00187ECA">
        <w:rPr>
          <w:lang w:val="ru-RU"/>
        </w:rPr>
        <w:t>3. Внесите необходимые изменения в соответствующие конфигурационные файлы</w:t>
      </w:r>
    </w:p>
    <w:p w:rsidR="00337859" w:rsidRPr="00187ECA" w:rsidRDefault="00000000">
      <w:pPr>
        <w:ind w:left="400"/>
        <w:rPr>
          <w:lang w:val="ru-RU"/>
        </w:rPr>
      </w:pPr>
      <w:r w:rsidRPr="00187ECA">
        <w:rPr>
          <w:lang w:val="ru-RU"/>
        </w:rPr>
        <w:t>4. Проверьте синтаксическую корректность измененных конфигураций</w:t>
      </w:r>
    </w:p>
    <w:p w:rsidR="00337859" w:rsidRPr="00187ECA" w:rsidRDefault="00000000">
      <w:pPr>
        <w:ind w:left="400"/>
        <w:rPr>
          <w:lang w:val="ru-RU"/>
        </w:rPr>
      </w:pPr>
      <w:r w:rsidRPr="00187ECA">
        <w:rPr>
          <w:lang w:val="ru-RU"/>
        </w:rPr>
        <w:t>5. Перезапустите веб-сервер для применения изменений</w:t>
      </w:r>
    </w:p>
    <w:p w:rsidR="00337859" w:rsidRPr="00187ECA" w:rsidRDefault="00000000">
      <w:pPr>
        <w:ind w:left="400"/>
        <w:rPr>
          <w:lang w:val="ru-RU"/>
        </w:rPr>
      </w:pPr>
      <w:r w:rsidRPr="00187ECA">
        <w:rPr>
          <w:lang w:val="ru-RU"/>
        </w:rPr>
        <w:t>6. Запустите сканирование повторно, чтобы убедиться в устранении уязвимостей</w:t>
      </w:r>
    </w:p>
    <w:p w:rsidR="00337859" w:rsidRPr="00187ECA" w:rsidRDefault="00000000">
      <w:pPr>
        <w:pStyle w:val="21"/>
        <w:rPr>
          <w:lang w:val="ru-RU"/>
        </w:rPr>
      </w:pPr>
      <w:r w:rsidRPr="00187ECA">
        <w:rPr>
          <w:lang w:val="ru-RU"/>
        </w:rPr>
        <w:t>Распространенные уязвимости и их устранение</w:t>
      </w:r>
    </w:p>
    <w:p w:rsidR="00337859" w:rsidRPr="004404DC" w:rsidRDefault="00000000">
      <w:pPr>
        <w:ind w:left="400"/>
      </w:pPr>
      <w:r w:rsidRPr="00187ECA">
        <w:rPr>
          <w:lang w:val="ru-RU"/>
        </w:rPr>
        <w:t xml:space="preserve">1. </w:t>
      </w:r>
      <w:r w:rsidRPr="004404DC">
        <w:rPr>
          <w:b/>
          <w:bCs/>
        </w:rPr>
        <w:t>Directory</w:t>
      </w:r>
      <w:r w:rsidRPr="004404DC">
        <w:rPr>
          <w:b/>
          <w:bCs/>
          <w:lang w:val="ru-RU"/>
        </w:rPr>
        <w:t xml:space="preserve"> </w:t>
      </w:r>
      <w:r w:rsidRPr="004404DC">
        <w:rPr>
          <w:b/>
          <w:bCs/>
        </w:rPr>
        <w:t>Listing</w:t>
      </w:r>
      <w:r w:rsidRPr="004404DC">
        <w:rPr>
          <w:b/>
          <w:bCs/>
          <w:lang w:val="ru-RU"/>
        </w:rPr>
        <w:t xml:space="preserve"> </w:t>
      </w:r>
      <w:r w:rsidRPr="004404DC">
        <w:rPr>
          <w:b/>
          <w:bCs/>
        </w:rPr>
        <w:t>Enabled</w:t>
      </w:r>
    </w:p>
    <w:p w:rsidR="00337859" w:rsidRPr="00187ECA" w:rsidRDefault="00000000">
      <w:pPr>
        <w:rPr>
          <w:lang w:val="ru-RU"/>
        </w:rPr>
      </w:pPr>
      <w:r w:rsidRPr="00187ECA">
        <w:rPr>
          <w:lang w:val="ru-RU"/>
        </w:rPr>
        <w:t xml:space="preserve">   - Проблема: Включен листинг содержимого директорий</w:t>
      </w:r>
    </w:p>
    <w:p w:rsidR="00337859" w:rsidRPr="00187ECA" w:rsidRDefault="00000000">
      <w:pPr>
        <w:rPr>
          <w:lang w:val="ru-RU"/>
        </w:rPr>
      </w:pPr>
      <w:r w:rsidRPr="00187ECA">
        <w:rPr>
          <w:lang w:val="ru-RU"/>
        </w:rPr>
        <w:t xml:space="preserve">   - Решение: Замените `</w:t>
      </w:r>
      <w:proofErr w:type="spellStart"/>
      <w:r>
        <w:t>autoindex</w:t>
      </w:r>
      <w:proofErr w:type="spellEnd"/>
      <w:r w:rsidRPr="00187ECA">
        <w:rPr>
          <w:lang w:val="ru-RU"/>
        </w:rPr>
        <w:t xml:space="preserve"> </w:t>
      </w:r>
      <w:proofErr w:type="gramStart"/>
      <w:r>
        <w:t>on</w:t>
      </w:r>
      <w:r w:rsidRPr="00187ECA">
        <w:rPr>
          <w:lang w:val="ru-RU"/>
        </w:rPr>
        <w:t>;`</w:t>
      </w:r>
      <w:proofErr w:type="gramEnd"/>
      <w:r w:rsidRPr="00187ECA">
        <w:rPr>
          <w:lang w:val="ru-RU"/>
        </w:rPr>
        <w:t xml:space="preserve"> на `</w:t>
      </w:r>
      <w:proofErr w:type="spellStart"/>
      <w:r>
        <w:t>autoindex</w:t>
      </w:r>
      <w:proofErr w:type="spellEnd"/>
      <w:r w:rsidRPr="00187ECA">
        <w:rPr>
          <w:lang w:val="ru-RU"/>
        </w:rPr>
        <w:t xml:space="preserve"> </w:t>
      </w:r>
      <w:r>
        <w:t>off</w:t>
      </w:r>
      <w:r w:rsidRPr="00187ECA">
        <w:rPr>
          <w:lang w:val="ru-RU"/>
        </w:rPr>
        <w:t>;` или полностью удалите эту директиву</w:t>
      </w:r>
    </w:p>
    <w:p w:rsidR="00337859" w:rsidRPr="004404DC" w:rsidRDefault="00000000">
      <w:pPr>
        <w:ind w:left="400"/>
      </w:pPr>
      <w:r w:rsidRPr="00187ECA">
        <w:rPr>
          <w:lang w:val="ru-RU"/>
        </w:rPr>
        <w:t xml:space="preserve">2. </w:t>
      </w:r>
      <w:r w:rsidRPr="004404DC">
        <w:rPr>
          <w:b/>
          <w:bCs/>
        </w:rPr>
        <w:t>No</w:t>
      </w:r>
      <w:r w:rsidRPr="004404DC">
        <w:rPr>
          <w:b/>
          <w:bCs/>
          <w:lang w:val="ru-RU"/>
        </w:rPr>
        <w:t xml:space="preserve"> </w:t>
      </w:r>
      <w:r w:rsidRPr="004404DC">
        <w:rPr>
          <w:b/>
          <w:bCs/>
        </w:rPr>
        <w:t>Request</w:t>
      </w:r>
      <w:r w:rsidRPr="004404DC">
        <w:rPr>
          <w:b/>
          <w:bCs/>
          <w:lang w:val="ru-RU"/>
        </w:rPr>
        <w:t xml:space="preserve"> </w:t>
      </w:r>
      <w:r w:rsidRPr="004404DC">
        <w:rPr>
          <w:b/>
          <w:bCs/>
        </w:rPr>
        <w:t>Size</w:t>
      </w:r>
      <w:r w:rsidRPr="004404DC">
        <w:rPr>
          <w:b/>
          <w:bCs/>
          <w:lang w:val="ru-RU"/>
        </w:rPr>
        <w:t xml:space="preserve"> </w:t>
      </w:r>
      <w:r w:rsidRPr="004404DC">
        <w:rPr>
          <w:b/>
          <w:bCs/>
        </w:rPr>
        <w:t>Limit</w:t>
      </w:r>
    </w:p>
    <w:p w:rsidR="00337859" w:rsidRPr="00187ECA" w:rsidRDefault="00000000">
      <w:pPr>
        <w:rPr>
          <w:lang w:val="ru-RU"/>
        </w:rPr>
      </w:pPr>
      <w:r w:rsidRPr="00187ECA">
        <w:rPr>
          <w:lang w:val="ru-RU"/>
        </w:rPr>
        <w:t xml:space="preserve">   - Проблема</w:t>
      </w:r>
      <w:proofErr w:type="gramStart"/>
      <w:r w:rsidRPr="00187ECA">
        <w:rPr>
          <w:lang w:val="ru-RU"/>
        </w:rPr>
        <w:t>: Не</w:t>
      </w:r>
      <w:proofErr w:type="gramEnd"/>
      <w:r w:rsidRPr="00187ECA">
        <w:rPr>
          <w:lang w:val="ru-RU"/>
        </w:rPr>
        <w:t xml:space="preserve"> установлено ограничение на размер запроса</w:t>
      </w:r>
    </w:p>
    <w:p w:rsidR="00337859" w:rsidRPr="00187ECA" w:rsidRDefault="00000000">
      <w:pPr>
        <w:rPr>
          <w:lang w:val="ru-RU"/>
        </w:rPr>
      </w:pPr>
      <w:r w:rsidRPr="00187ECA">
        <w:rPr>
          <w:lang w:val="ru-RU"/>
        </w:rPr>
        <w:t xml:space="preserve">   - Решение: Добавьте директиву `</w:t>
      </w:r>
      <w:r>
        <w:t>client</w:t>
      </w:r>
      <w:r w:rsidRPr="00187ECA">
        <w:rPr>
          <w:lang w:val="ru-RU"/>
        </w:rPr>
        <w:t>_</w:t>
      </w:r>
      <w:r>
        <w:t>max</w:t>
      </w:r>
      <w:r w:rsidRPr="00187ECA">
        <w:rPr>
          <w:lang w:val="ru-RU"/>
        </w:rPr>
        <w:t>_</w:t>
      </w:r>
      <w:r>
        <w:t>body</w:t>
      </w:r>
      <w:r w:rsidRPr="00187ECA">
        <w:rPr>
          <w:lang w:val="ru-RU"/>
        </w:rPr>
        <w:t>_</w:t>
      </w:r>
      <w:r>
        <w:t>size</w:t>
      </w:r>
      <w:r w:rsidRPr="00187ECA">
        <w:rPr>
          <w:lang w:val="ru-RU"/>
        </w:rPr>
        <w:t xml:space="preserve"> 10</w:t>
      </w:r>
      <w:proofErr w:type="gramStart"/>
      <w:r>
        <w:t>m</w:t>
      </w:r>
      <w:r w:rsidRPr="00187ECA">
        <w:rPr>
          <w:lang w:val="ru-RU"/>
        </w:rPr>
        <w:t>;`</w:t>
      </w:r>
      <w:proofErr w:type="gramEnd"/>
      <w:r w:rsidRPr="00187ECA">
        <w:rPr>
          <w:lang w:val="ru-RU"/>
        </w:rPr>
        <w:t xml:space="preserve"> (или другое подходящее значение)</w:t>
      </w:r>
    </w:p>
    <w:p w:rsidR="00337859" w:rsidRPr="004404DC" w:rsidRDefault="00000000">
      <w:pPr>
        <w:ind w:left="400"/>
      </w:pPr>
      <w:r w:rsidRPr="00187ECA">
        <w:rPr>
          <w:lang w:val="ru-RU"/>
        </w:rPr>
        <w:t>3.</w:t>
      </w:r>
      <w:r w:rsidRPr="004404DC">
        <w:rPr>
          <w:b/>
          <w:bCs/>
          <w:lang w:val="ru-RU"/>
        </w:rPr>
        <w:t xml:space="preserve"> </w:t>
      </w:r>
      <w:r w:rsidRPr="004404DC">
        <w:rPr>
          <w:b/>
          <w:bCs/>
        </w:rPr>
        <w:t>Unsafe</w:t>
      </w:r>
      <w:r w:rsidRPr="004404DC">
        <w:rPr>
          <w:b/>
          <w:bCs/>
          <w:lang w:val="ru-RU"/>
        </w:rPr>
        <w:t xml:space="preserve"> </w:t>
      </w:r>
      <w:r w:rsidRPr="004404DC">
        <w:rPr>
          <w:b/>
          <w:bCs/>
        </w:rPr>
        <w:t>PHP</w:t>
      </w:r>
      <w:r w:rsidRPr="004404DC">
        <w:rPr>
          <w:b/>
          <w:bCs/>
          <w:lang w:val="ru-RU"/>
        </w:rPr>
        <w:t xml:space="preserve"> </w:t>
      </w:r>
      <w:r w:rsidRPr="004404DC">
        <w:rPr>
          <w:b/>
          <w:bCs/>
        </w:rPr>
        <w:t>Execution</w:t>
      </w:r>
      <w:r w:rsidRPr="004404DC">
        <w:rPr>
          <w:b/>
          <w:bCs/>
          <w:lang w:val="ru-RU"/>
        </w:rPr>
        <w:t xml:space="preserve"> </w:t>
      </w:r>
      <w:r w:rsidRPr="004404DC">
        <w:rPr>
          <w:b/>
          <w:bCs/>
        </w:rPr>
        <w:t>Configuration</w:t>
      </w:r>
    </w:p>
    <w:p w:rsidR="00337859" w:rsidRPr="00187ECA" w:rsidRDefault="00000000">
      <w:pPr>
        <w:rPr>
          <w:lang w:val="ru-RU"/>
        </w:rPr>
      </w:pPr>
      <w:r w:rsidRPr="00187ECA">
        <w:rPr>
          <w:lang w:val="ru-RU"/>
        </w:rPr>
        <w:t xml:space="preserve">   - Проблема: Небезопасная конфигурация выполнения </w:t>
      </w:r>
      <w:r>
        <w:t>PHP</w:t>
      </w:r>
      <w:r w:rsidRPr="00187ECA">
        <w:rPr>
          <w:lang w:val="ru-RU"/>
        </w:rPr>
        <w:t>-скриптов</w:t>
      </w:r>
    </w:p>
    <w:p w:rsidR="00337859" w:rsidRPr="00187ECA" w:rsidRDefault="00000000">
      <w:pPr>
        <w:rPr>
          <w:lang w:val="ru-RU"/>
        </w:rPr>
      </w:pPr>
      <w:r w:rsidRPr="00187ECA">
        <w:rPr>
          <w:lang w:val="ru-RU"/>
        </w:rPr>
        <w:t xml:space="preserve">   - Решение: Добавьте `</w:t>
      </w:r>
      <w:r>
        <w:t>try</w:t>
      </w:r>
      <w:r w:rsidRPr="00187ECA">
        <w:rPr>
          <w:lang w:val="ru-RU"/>
        </w:rPr>
        <w:t>_</w:t>
      </w:r>
      <w:r>
        <w:t>files</w:t>
      </w:r>
      <w:r w:rsidRPr="00187ECA">
        <w:rPr>
          <w:lang w:val="ru-RU"/>
        </w:rPr>
        <w:t xml:space="preserve"> $</w:t>
      </w:r>
      <w:proofErr w:type="spellStart"/>
      <w:r>
        <w:t>uri</w:t>
      </w:r>
      <w:proofErr w:type="spellEnd"/>
      <w:r w:rsidRPr="00187ECA">
        <w:rPr>
          <w:lang w:val="ru-RU"/>
        </w:rPr>
        <w:t xml:space="preserve"> =</w:t>
      </w:r>
      <w:proofErr w:type="gramStart"/>
      <w:r w:rsidRPr="00187ECA">
        <w:rPr>
          <w:lang w:val="ru-RU"/>
        </w:rPr>
        <w:t>404;`</w:t>
      </w:r>
      <w:proofErr w:type="gramEnd"/>
      <w:r w:rsidRPr="00187ECA">
        <w:rPr>
          <w:lang w:val="ru-RU"/>
        </w:rPr>
        <w:t xml:space="preserve"> перед директивой `</w:t>
      </w:r>
      <w:proofErr w:type="spellStart"/>
      <w:r>
        <w:t>fastcgi</w:t>
      </w:r>
      <w:proofErr w:type="spellEnd"/>
      <w:r w:rsidRPr="00187ECA">
        <w:rPr>
          <w:lang w:val="ru-RU"/>
        </w:rPr>
        <w:t>_</w:t>
      </w:r>
      <w:r>
        <w:t>pass</w:t>
      </w:r>
      <w:r w:rsidRPr="00187ECA">
        <w:rPr>
          <w:lang w:val="ru-RU"/>
        </w:rPr>
        <w:t>`</w:t>
      </w:r>
    </w:p>
    <w:p w:rsidR="00337859" w:rsidRPr="004404DC" w:rsidRDefault="004404DC">
      <w:pPr>
        <w:ind w:left="400"/>
        <w:rPr>
          <w:lang w:val="ru-RU"/>
        </w:rPr>
      </w:pPr>
      <w:r w:rsidRPr="004404DC">
        <w:rPr>
          <w:lang w:val="ru-RU"/>
        </w:rPr>
        <w:t>4</w:t>
      </w:r>
      <w:r w:rsidR="00000000" w:rsidRPr="00187ECA">
        <w:rPr>
          <w:lang w:val="ru-RU"/>
        </w:rPr>
        <w:t xml:space="preserve">. </w:t>
      </w:r>
      <w:r w:rsidR="00000000" w:rsidRPr="004404DC">
        <w:rPr>
          <w:b/>
          <w:bCs/>
        </w:rPr>
        <w:t>Directory</w:t>
      </w:r>
      <w:r w:rsidR="00000000" w:rsidRPr="004404DC">
        <w:rPr>
          <w:b/>
          <w:bCs/>
          <w:lang w:val="ru-RU"/>
        </w:rPr>
        <w:t xml:space="preserve"> </w:t>
      </w:r>
      <w:r w:rsidR="00000000" w:rsidRPr="004404DC">
        <w:rPr>
          <w:b/>
          <w:bCs/>
        </w:rPr>
        <w:t>Indexing</w:t>
      </w:r>
      <w:r w:rsidR="00000000" w:rsidRPr="004404DC">
        <w:rPr>
          <w:b/>
          <w:bCs/>
          <w:lang w:val="ru-RU"/>
        </w:rPr>
        <w:t xml:space="preserve"> </w:t>
      </w:r>
      <w:r w:rsidR="00000000" w:rsidRPr="004404DC">
        <w:rPr>
          <w:b/>
          <w:bCs/>
        </w:rPr>
        <w:t>Enabled</w:t>
      </w:r>
    </w:p>
    <w:p w:rsidR="00337859" w:rsidRPr="00187ECA" w:rsidRDefault="00000000">
      <w:pPr>
        <w:rPr>
          <w:lang w:val="ru-RU"/>
        </w:rPr>
      </w:pPr>
      <w:r w:rsidRPr="00187ECA">
        <w:rPr>
          <w:lang w:val="ru-RU"/>
        </w:rPr>
        <w:t xml:space="preserve">   - Проблема: Включен листинг содержимого директорий</w:t>
      </w:r>
    </w:p>
    <w:p w:rsidR="00337859" w:rsidRDefault="00000000">
      <w:r w:rsidRPr="00187ECA">
        <w:rPr>
          <w:lang w:val="ru-RU"/>
        </w:rPr>
        <w:t xml:space="preserve">   </w:t>
      </w:r>
      <w:r>
        <w:t xml:space="preserve">- </w:t>
      </w:r>
      <w:proofErr w:type="spellStart"/>
      <w:r>
        <w:t>Решение</w:t>
      </w:r>
      <w:proofErr w:type="spellEnd"/>
      <w:r>
        <w:t xml:space="preserve">: </w:t>
      </w:r>
      <w:proofErr w:type="spellStart"/>
      <w:r>
        <w:t>Замените</w:t>
      </w:r>
      <w:proofErr w:type="spellEnd"/>
      <w:r>
        <w:t xml:space="preserve"> `Options Indexes FollowSymLinks` на `Options -Indexes +FollowSymLinks`</w:t>
      </w:r>
    </w:p>
    <w:p w:rsidR="00337859" w:rsidRPr="004404DC" w:rsidRDefault="004404DC">
      <w:pPr>
        <w:ind w:left="400"/>
        <w:rPr>
          <w:lang w:val="ru-RU"/>
        </w:rPr>
      </w:pPr>
      <w:r w:rsidRPr="004404DC">
        <w:rPr>
          <w:lang w:val="ru-RU"/>
        </w:rPr>
        <w:lastRenderedPageBreak/>
        <w:t>5</w:t>
      </w:r>
      <w:r w:rsidR="00000000" w:rsidRPr="00187ECA">
        <w:rPr>
          <w:lang w:val="ru-RU"/>
        </w:rPr>
        <w:t xml:space="preserve">. </w:t>
      </w:r>
      <w:r w:rsidR="00000000" w:rsidRPr="004404DC">
        <w:rPr>
          <w:b/>
          <w:bCs/>
        </w:rPr>
        <w:t>Unrestricted</w:t>
      </w:r>
      <w:r w:rsidR="00000000" w:rsidRPr="004404DC">
        <w:rPr>
          <w:b/>
          <w:bCs/>
          <w:lang w:val="ru-RU"/>
        </w:rPr>
        <w:t xml:space="preserve"> </w:t>
      </w:r>
      <w:r w:rsidR="00000000" w:rsidRPr="004404DC">
        <w:rPr>
          <w:b/>
          <w:bCs/>
        </w:rPr>
        <w:t>CGI</w:t>
      </w:r>
      <w:r w:rsidR="00000000" w:rsidRPr="004404DC">
        <w:rPr>
          <w:b/>
          <w:bCs/>
          <w:lang w:val="ru-RU"/>
        </w:rPr>
        <w:t xml:space="preserve"> </w:t>
      </w:r>
      <w:r w:rsidR="00000000" w:rsidRPr="004404DC">
        <w:rPr>
          <w:b/>
          <w:bCs/>
        </w:rPr>
        <w:t>Execution</w:t>
      </w:r>
    </w:p>
    <w:p w:rsidR="00337859" w:rsidRPr="00187ECA" w:rsidRDefault="00000000">
      <w:pPr>
        <w:rPr>
          <w:lang w:val="ru-RU"/>
        </w:rPr>
      </w:pPr>
      <w:r w:rsidRPr="00187ECA">
        <w:rPr>
          <w:lang w:val="ru-RU"/>
        </w:rPr>
        <w:t xml:space="preserve">   - Проблема: Неограниченное выполнение </w:t>
      </w:r>
      <w:r>
        <w:t>CGI</w:t>
      </w:r>
      <w:r w:rsidRPr="00187ECA">
        <w:rPr>
          <w:lang w:val="ru-RU"/>
        </w:rPr>
        <w:t>-скриптов</w:t>
      </w:r>
    </w:p>
    <w:p w:rsidR="00337859" w:rsidRPr="00187ECA" w:rsidRDefault="00000000">
      <w:pPr>
        <w:rPr>
          <w:lang w:val="ru-RU"/>
        </w:rPr>
      </w:pPr>
      <w:r w:rsidRPr="00187ECA">
        <w:rPr>
          <w:lang w:val="ru-RU"/>
        </w:rPr>
        <w:t xml:space="preserve">   - Решение: Ограничьте выполнение </w:t>
      </w:r>
      <w:r>
        <w:t>CGI</w:t>
      </w:r>
      <w:r w:rsidRPr="00187ECA">
        <w:rPr>
          <w:lang w:val="ru-RU"/>
        </w:rPr>
        <w:t xml:space="preserve"> конкретной директорией и используйте `</w:t>
      </w:r>
      <w:proofErr w:type="spellStart"/>
      <w:r>
        <w:t>ScriptAlias</w:t>
      </w:r>
      <w:proofErr w:type="spellEnd"/>
      <w:r w:rsidRPr="00187ECA">
        <w:rPr>
          <w:lang w:val="ru-RU"/>
        </w:rPr>
        <w:t>`</w:t>
      </w:r>
    </w:p>
    <w:p w:rsidR="00337859" w:rsidRPr="004404DC" w:rsidRDefault="004404DC">
      <w:pPr>
        <w:ind w:left="400"/>
        <w:rPr>
          <w:lang w:val="ru-RU"/>
        </w:rPr>
      </w:pPr>
      <w:r w:rsidRPr="004404DC">
        <w:rPr>
          <w:lang w:val="ru-RU"/>
        </w:rPr>
        <w:t>6</w:t>
      </w:r>
      <w:r w:rsidR="00000000" w:rsidRPr="00187ECA">
        <w:rPr>
          <w:lang w:val="ru-RU"/>
        </w:rPr>
        <w:t xml:space="preserve">. </w:t>
      </w:r>
      <w:r w:rsidR="00000000" w:rsidRPr="004404DC">
        <w:rPr>
          <w:b/>
          <w:bCs/>
        </w:rPr>
        <w:t>Unrestricted</w:t>
      </w:r>
      <w:r w:rsidR="00000000" w:rsidRPr="004404DC">
        <w:rPr>
          <w:b/>
          <w:bCs/>
          <w:lang w:val="ru-RU"/>
        </w:rPr>
        <w:t xml:space="preserve"> .</w:t>
      </w:r>
      <w:proofErr w:type="spellStart"/>
      <w:r w:rsidR="00000000" w:rsidRPr="004404DC">
        <w:rPr>
          <w:b/>
          <w:bCs/>
        </w:rPr>
        <w:t>htaccess</w:t>
      </w:r>
      <w:proofErr w:type="spellEnd"/>
      <w:r w:rsidR="00000000" w:rsidRPr="004404DC">
        <w:rPr>
          <w:b/>
          <w:bCs/>
          <w:lang w:val="ru-RU"/>
        </w:rPr>
        <w:t xml:space="preserve"> </w:t>
      </w:r>
      <w:r w:rsidR="00000000" w:rsidRPr="004404DC">
        <w:rPr>
          <w:b/>
          <w:bCs/>
        </w:rPr>
        <w:t>Usage</w:t>
      </w:r>
    </w:p>
    <w:p w:rsidR="00337859" w:rsidRPr="00187ECA" w:rsidRDefault="00000000">
      <w:pPr>
        <w:rPr>
          <w:lang w:val="ru-RU"/>
        </w:rPr>
      </w:pPr>
      <w:r w:rsidRPr="00187ECA">
        <w:rPr>
          <w:lang w:val="ru-RU"/>
        </w:rPr>
        <w:t xml:space="preserve">   - Проблема: Неограниченное использование .</w:t>
      </w:r>
      <w:proofErr w:type="spellStart"/>
      <w:r>
        <w:t>htaccess</w:t>
      </w:r>
      <w:proofErr w:type="spellEnd"/>
      <w:r w:rsidRPr="00187ECA">
        <w:rPr>
          <w:lang w:val="ru-RU"/>
        </w:rPr>
        <w:t xml:space="preserve"> файлов</w:t>
      </w:r>
    </w:p>
    <w:p w:rsidR="00337859" w:rsidRPr="00187ECA" w:rsidRDefault="00000000">
      <w:pPr>
        <w:rPr>
          <w:lang w:val="ru-RU"/>
        </w:rPr>
      </w:pPr>
      <w:r w:rsidRPr="00187ECA">
        <w:rPr>
          <w:lang w:val="ru-RU"/>
        </w:rPr>
        <w:t xml:space="preserve">   - Решение</w:t>
      </w:r>
      <w:proofErr w:type="gramStart"/>
      <w:r w:rsidRPr="00187ECA">
        <w:rPr>
          <w:lang w:val="ru-RU"/>
        </w:rPr>
        <w:t>: Замените</w:t>
      </w:r>
      <w:proofErr w:type="gramEnd"/>
      <w:r w:rsidRPr="00187ECA">
        <w:rPr>
          <w:lang w:val="ru-RU"/>
        </w:rPr>
        <w:t xml:space="preserve"> `</w:t>
      </w:r>
      <w:proofErr w:type="spellStart"/>
      <w:r>
        <w:t>AllowOverride</w:t>
      </w:r>
      <w:proofErr w:type="spellEnd"/>
      <w:r w:rsidRPr="00187ECA">
        <w:rPr>
          <w:lang w:val="ru-RU"/>
        </w:rPr>
        <w:t xml:space="preserve"> </w:t>
      </w:r>
      <w:r>
        <w:t>All</w:t>
      </w:r>
      <w:r w:rsidRPr="00187ECA">
        <w:rPr>
          <w:lang w:val="ru-RU"/>
        </w:rPr>
        <w:t>` на `</w:t>
      </w:r>
      <w:proofErr w:type="spellStart"/>
      <w:r>
        <w:t>AllowOverride</w:t>
      </w:r>
      <w:proofErr w:type="spellEnd"/>
      <w:r w:rsidRPr="00187ECA">
        <w:rPr>
          <w:lang w:val="ru-RU"/>
        </w:rPr>
        <w:t xml:space="preserve"> </w:t>
      </w:r>
      <w:r>
        <w:t>None</w:t>
      </w:r>
      <w:r w:rsidRPr="00187ECA">
        <w:rPr>
          <w:lang w:val="ru-RU"/>
        </w:rPr>
        <w:t>` или укажите конкретные категории</w:t>
      </w:r>
    </w:p>
    <w:p w:rsidR="00337859" w:rsidRPr="00187ECA" w:rsidRDefault="00000000">
      <w:pPr>
        <w:pStyle w:val="1"/>
        <w:rPr>
          <w:lang w:val="ru-RU"/>
        </w:rPr>
      </w:pPr>
      <w:r w:rsidRPr="00187ECA">
        <w:rPr>
          <w:lang w:val="ru-RU"/>
        </w:rPr>
        <w:t>Устранение неполадок</w:t>
      </w:r>
    </w:p>
    <w:p w:rsidR="00337859" w:rsidRPr="00187ECA" w:rsidRDefault="00000000">
      <w:pPr>
        <w:pStyle w:val="21"/>
        <w:rPr>
          <w:lang w:val="ru-RU"/>
        </w:rPr>
      </w:pPr>
      <w:r w:rsidRPr="00187ECA">
        <w:rPr>
          <w:lang w:val="ru-RU"/>
        </w:rPr>
        <w:t>Инструмент не находит конфигурационные файлы</w:t>
      </w:r>
    </w:p>
    <w:p w:rsidR="00337859" w:rsidRPr="00187ECA" w:rsidRDefault="00000000">
      <w:pPr>
        <w:ind w:left="400"/>
        <w:rPr>
          <w:lang w:val="ru-RU"/>
        </w:rPr>
      </w:pPr>
      <w:r w:rsidRPr="00187ECA">
        <w:rPr>
          <w:lang w:val="ru-RU"/>
        </w:rPr>
        <w:t>1. Убедитесь, что у вас есть доступ к директориям с конфигурационными файлами</w:t>
      </w:r>
    </w:p>
    <w:p w:rsidR="00337859" w:rsidRPr="00187ECA" w:rsidRDefault="00000000">
      <w:pPr>
        <w:ind w:left="400"/>
        <w:rPr>
          <w:lang w:val="ru-RU"/>
        </w:rPr>
      </w:pPr>
      <w:r w:rsidRPr="00187ECA">
        <w:rPr>
          <w:lang w:val="ru-RU"/>
        </w:rPr>
        <w:t>2. Используйте параметр `--</w:t>
      </w:r>
      <w:r>
        <w:t>config</w:t>
      </w:r>
      <w:r w:rsidRPr="00187ECA">
        <w:rPr>
          <w:lang w:val="ru-RU"/>
        </w:rPr>
        <w:t>-</w:t>
      </w:r>
      <w:r>
        <w:t>path</w:t>
      </w:r>
      <w:r w:rsidRPr="00187ECA">
        <w:rPr>
          <w:lang w:val="ru-RU"/>
        </w:rPr>
        <w:t>` для явного указания пути к конфигурационным файлам</w:t>
      </w:r>
    </w:p>
    <w:p w:rsidR="00337859" w:rsidRPr="00187ECA" w:rsidRDefault="00000000">
      <w:pPr>
        <w:ind w:left="400"/>
        <w:rPr>
          <w:lang w:val="ru-RU"/>
        </w:rPr>
      </w:pPr>
      <w:r w:rsidRPr="00187ECA">
        <w:rPr>
          <w:lang w:val="ru-RU"/>
        </w:rPr>
        <w:t>3. Проверьте, что файлы имеют расширение `.</w:t>
      </w:r>
      <w:r>
        <w:t>conf</w:t>
      </w:r>
      <w:r w:rsidRPr="00187ECA">
        <w:rPr>
          <w:lang w:val="ru-RU"/>
        </w:rPr>
        <w:t>`</w:t>
      </w:r>
    </w:p>
    <w:p w:rsidR="00337859" w:rsidRPr="00187ECA" w:rsidRDefault="00000000">
      <w:pPr>
        <w:pStyle w:val="21"/>
        <w:rPr>
          <w:lang w:val="ru-RU"/>
        </w:rPr>
      </w:pPr>
      <w:r w:rsidRPr="00187ECA">
        <w:rPr>
          <w:lang w:val="ru-RU"/>
        </w:rPr>
        <w:t>Ошибка при запуске</w:t>
      </w:r>
    </w:p>
    <w:p w:rsidR="00337859" w:rsidRPr="00187ECA" w:rsidRDefault="00000000">
      <w:pPr>
        <w:ind w:left="400"/>
        <w:rPr>
          <w:lang w:val="ru-RU"/>
        </w:rPr>
      </w:pPr>
      <w:r w:rsidRPr="00187ECA">
        <w:rPr>
          <w:lang w:val="ru-RU"/>
        </w:rPr>
        <w:t xml:space="preserve">1. Убедитесь, что у вас установлен </w:t>
      </w:r>
      <w:r>
        <w:t>Python</w:t>
      </w:r>
      <w:r w:rsidRPr="00187ECA">
        <w:rPr>
          <w:lang w:val="ru-RU"/>
        </w:rPr>
        <w:t xml:space="preserve"> 3.6 или выше</w:t>
      </w:r>
    </w:p>
    <w:p w:rsidR="00337859" w:rsidRPr="00187ECA" w:rsidRDefault="00000000">
      <w:pPr>
        <w:ind w:left="400"/>
        <w:rPr>
          <w:lang w:val="ru-RU"/>
        </w:rPr>
      </w:pPr>
      <w:r w:rsidRPr="00187ECA">
        <w:rPr>
          <w:lang w:val="ru-RU"/>
        </w:rPr>
        <w:t>2. Проверьте, что все зависимости установлены корректно</w:t>
      </w:r>
    </w:p>
    <w:p w:rsidR="00337859" w:rsidRPr="00187ECA" w:rsidRDefault="00000000">
      <w:pPr>
        <w:ind w:left="400"/>
        <w:rPr>
          <w:lang w:val="ru-RU"/>
        </w:rPr>
      </w:pPr>
      <w:r w:rsidRPr="00187ECA">
        <w:rPr>
          <w:lang w:val="ru-RU"/>
        </w:rPr>
        <w:t>3. Убедитесь, что скрипт имеет права на выполнение (`</w:t>
      </w:r>
      <w:proofErr w:type="spellStart"/>
      <w:r>
        <w:t>chmod</w:t>
      </w:r>
      <w:proofErr w:type="spellEnd"/>
      <w:r w:rsidRPr="00187ECA">
        <w:rPr>
          <w:lang w:val="ru-RU"/>
        </w:rPr>
        <w:t xml:space="preserve"> +</w:t>
      </w:r>
      <w:r>
        <w:t>x</w:t>
      </w:r>
      <w:r w:rsidRPr="00187ECA">
        <w:rPr>
          <w:lang w:val="ru-RU"/>
        </w:rPr>
        <w:t xml:space="preserve"> </w:t>
      </w:r>
      <w:r>
        <w:t>conf</w:t>
      </w:r>
      <w:r w:rsidRPr="00187ECA">
        <w:rPr>
          <w:lang w:val="ru-RU"/>
        </w:rPr>
        <w:t>-</w:t>
      </w:r>
      <w:r>
        <w:t>ident</w:t>
      </w:r>
      <w:r w:rsidRPr="00187ECA">
        <w:rPr>
          <w:lang w:val="ru-RU"/>
        </w:rPr>
        <w:t>/</w:t>
      </w:r>
      <w:r>
        <w:t>main</w:t>
      </w:r>
      <w:r w:rsidRPr="00187ECA">
        <w:rPr>
          <w:lang w:val="ru-RU"/>
        </w:rPr>
        <w:t>.</w:t>
      </w:r>
      <w:proofErr w:type="spellStart"/>
      <w:r>
        <w:t>py</w:t>
      </w:r>
      <w:proofErr w:type="spellEnd"/>
      <w:r w:rsidRPr="00187ECA">
        <w:rPr>
          <w:lang w:val="ru-RU"/>
        </w:rPr>
        <w:t>`)</w:t>
      </w:r>
    </w:p>
    <w:p w:rsidR="00337859" w:rsidRPr="00187ECA" w:rsidRDefault="00000000">
      <w:pPr>
        <w:pStyle w:val="21"/>
        <w:rPr>
          <w:lang w:val="ru-RU"/>
        </w:rPr>
      </w:pPr>
      <w:r w:rsidRPr="00187ECA">
        <w:rPr>
          <w:lang w:val="ru-RU"/>
        </w:rPr>
        <w:t>Неполные результаты сканирования</w:t>
      </w:r>
    </w:p>
    <w:p w:rsidR="00337859" w:rsidRPr="00187ECA" w:rsidRDefault="00000000">
      <w:pPr>
        <w:ind w:left="400"/>
        <w:rPr>
          <w:lang w:val="ru-RU"/>
        </w:rPr>
      </w:pPr>
      <w:r w:rsidRPr="00187ECA">
        <w:rPr>
          <w:lang w:val="ru-RU"/>
        </w:rPr>
        <w:t>1. Проверьте, что сканируются все необходимые конфигурационные файлы, включая включаемые файлы</w:t>
      </w:r>
    </w:p>
    <w:p w:rsidR="00337859" w:rsidRPr="00187ECA" w:rsidRDefault="00000000">
      <w:pPr>
        <w:ind w:left="400"/>
        <w:rPr>
          <w:lang w:val="ru-RU"/>
        </w:rPr>
      </w:pPr>
      <w:r w:rsidRPr="00187ECA">
        <w:rPr>
          <w:lang w:val="ru-RU"/>
        </w:rPr>
        <w:t>2. Используйте параметр `--</w:t>
      </w:r>
      <w:r>
        <w:t>config</w:t>
      </w:r>
      <w:r w:rsidRPr="00187ECA">
        <w:rPr>
          <w:lang w:val="ru-RU"/>
        </w:rPr>
        <w:t>-</w:t>
      </w:r>
      <w:r>
        <w:t>path</w:t>
      </w:r>
      <w:r w:rsidRPr="00187ECA">
        <w:rPr>
          <w:lang w:val="ru-RU"/>
        </w:rPr>
        <w:t>` для указания директории, содержащей все конфигурационные файлы</w:t>
      </w:r>
    </w:p>
    <w:sectPr w:rsidR="00337859" w:rsidRPr="00187E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1657156">
    <w:abstractNumId w:val="8"/>
  </w:num>
  <w:num w:numId="2" w16cid:durableId="536620542">
    <w:abstractNumId w:val="6"/>
  </w:num>
  <w:num w:numId="3" w16cid:durableId="815688706">
    <w:abstractNumId w:val="5"/>
  </w:num>
  <w:num w:numId="4" w16cid:durableId="54015224">
    <w:abstractNumId w:val="4"/>
  </w:num>
  <w:num w:numId="5" w16cid:durableId="987322834">
    <w:abstractNumId w:val="7"/>
  </w:num>
  <w:num w:numId="6" w16cid:durableId="1398474882">
    <w:abstractNumId w:val="3"/>
  </w:num>
  <w:num w:numId="7" w16cid:durableId="336923768">
    <w:abstractNumId w:val="2"/>
  </w:num>
  <w:num w:numId="8" w16cid:durableId="1940789372">
    <w:abstractNumId w:val="1"/>
  </w:num>
  <w:num w:numId="9" w16cid:durableId="1601840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7ECA"/>
    <w:rsid w:val="0029639D"/>
    <w:rsid w:val="00326F90"/>
    <w:rsid w:val="00337859"/>
    <w:rsid w:val="004404DC"/>
    <w:rsid w:val="0059500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360AF6"/>
  <w14:defaultImageDpi w14:val="300"/>
  <w15:docId w15:val="{45179ABA-FB94-5444-A8A7-55D8704B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87ECA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2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802</Words>
  <Characters>4578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5370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Алексей Васильев</cp:lastModifiedBy>
  <cp:revision>2</cp:revision>
  <dcterms:created xsi:type="dcterms:W3CDTF">2013-12-23T23:15:00Z</dcterms:created>
  <dcterms:modified xsi:type="dcterms:W3CDTF">2025-04-16T17:12:00Z</dcterms:modified>
  <cp:category/>
</cp:coreProperties>
</file>